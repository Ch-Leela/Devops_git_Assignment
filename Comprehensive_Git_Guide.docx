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EE3" w:rsidRPr="001C3EE3" w:rsidRDefault="0004517A" w:rsidP="001C3EE3">
      <w:pPr>
        <w:pStyle w:val="Title"/>
        <w:rPr>
          <w:b/>
          <w:sz w:val="28"/>
          <w:szCs w:val="28"/>
        </w:rPr>
      </w:pPr>
      <w:r>
        <w:t xml:space="preserve">                    </w:t>
      </w:r>
      <w:r w:rsidR="009A280D">
        <w:t xml:space="preserve">   </w:t>
      </w:r>
      <w:proofErr w:type="spellStart"/>
      <w:r w:rsidR="009A280D">
        <w:rPr>
          <w:b/>
          <w:sz w:val="28"/>
          <w:szCs w:val="28"/>
        </w:rPr>
        <w:t>Git</w:t>
      </w:r>
      <w:proofErr w:type="spellEnd"/>
      <w:r w:rsidR="009A280D">
        <w:rPr>
          <w:b/>
          <w:sz w:val="28"/>
          <w:szCs w:val="28"/>
        </w:rPr>
        <w:t xml:space="preserve"> documentatio</w:t>
      </w:r>
      <w:r w:rsidR="001C3EE3">
        <w:rPr>
          <w:b/>
          <w:sz w:val="28"/>
          <w:szCs w:val="28"/>
        </w:rPr>
        <w:t>n</w:t>
      </w:r>
    </w:p>
    <w:p w:rsidR="00192E27" w:rsidRDefault="001C3EE3">
      <w:pPr>
        <w:pStyle w:val="Heading2"/>
      </w:pPr>
      <w:r>
        <w:t>1. What is Git?</w:t>
      </w:r>
    </w:p>
    <w:p w:rsidR="00192E27" w:rsidRDefault="001C3EE3">
      <w:r>
        <w:t xml:space="preserve">Git is a distributed version control system (DVCS) designed to handle everything from small to very large projects with speed and efficiency. It allows multiple developers to collaborate on a project by tracking </w:t>
      </w:r>
      <w:r>
        <w:t>changes, managing versions, and enabling easy rollbacks if necessary.</w:t>
      </w:r>
    </w:p>
    <w:p w:rsidR="00192E27" w:rsidRDefault="001C3EE3">
      <w:pPr>
        <w:pStyle w:val="Heading2"/>
      </w:pPr>
      <w:r>
        <w:t>2. Features of Git</w:t>
      </w:r>
    </w:p>
    <w:p w:rsidR="00192E27" w:rsidRDefault="001C3EE3">
      <w:r>
        <w:t>- Distributed System: Every user has a full copy of the repository.</w:t>
      </w:r>
    </w:p>
    <w:p w:rsidR="00192E27" w:rsidRDefault="001C3EE3">
      <w:r>
        <w:t>- Branching and Merging: Efficiently create, manage, and merge branches.</w:t>
      </w:r>
    </w:p>
    <w:p w:rsidR="00192E27" w:rsidRDefault="001C3EE3">
      <w:r>
        <w:t>- Fast Performance: Most o</w:t>
      </w:r>
      <w:r>
        <w:t>perations are performed locally, making Git extremely fast.</w:t>
      </w:r>
    </w:p>
    <w:p w:rsidR="00192E27" w:rsidRDefault="001C3EE3">
      <w:r>
        <w:t>- Data Integrity: Ensures data integrity using SHA-1 hashing.</w:t>
      </w:r>
    </w:p>
    <w:p w:rsidR="00192E27" w:rsidRDefault="001C3EE3">
      <w:r>
        <w:t>- Lightweight and Open Source: Git is free and has a small footprint.</w:t>
      </w:r>
    </w:p>
    <w:p w:rsidR="00192E27" w:rsidRDefault="001C3EE3">
      <w:r>
        <w:t>- Collaboration: Easily work with remote repositories through pl</w:t>
      </w:r>
      <w:r>
        <w:t>atforms like GitHub, GitLab, and Bitbucket.</w:t>
      </w:r>
    </w:p>
    <w:p w:rsidR="00192E27" w:rsidRDefault="001C3EE3">
      <w:pPr>
        <w:pStyle w:val="Heading2"/>
      </w:pPr>
      <w:r>
        <w:t>3. Types of Git</w:t>
      </w:r>
    </w:p>
    <w:p w:rsidR="00192E27" w:rsidRDefault="001C3EE3">
      <w:pPr>
        <w:pStyle w:val="Heading3"/>
      </w:pPr>
      <w:r>
        <w:t>Centralized Version Control System (CVCS)</w:t>
      </w:r>
    </w:p>
    <w:p w:rsidR="00192E27" w:rsidRDefault="001C3EE3">
      <w:r>
        <w:t>A Centralized Version Control System (CVCS) is a system where a single central server stores all the versions of a project, and multiple clients connect t</w:t>
      </w:r>
      <w:r>
        <w:t>o this server to retrieve or update files.</w:t>
      </w:r>
    </w:p>
    <w:p w:rsidR="00192E27" w:rsidRDefault="001C3EE3">
      <w:pPr>
        <w:pStyle w:val="Heading4"/>
      </w:pPr>
      <w:r>
        <w:t>Advantages:</w:t>
      </w:r>
    </w:p>
    <w:p w:rsidR="00192E27" w:rsidRDefault="001C3EE3">
      <w:r>
        <w:t>- Simple to set up and use.</w:t>
      </w:r>
    </w:p>
    <w:p w:rsidR="00192E27" w:rsidRDefault="001C3EE3">
      <w:r>
        <w:t>- All data is stored in a single location, making backup and maintenance easy.</w:t>
      </w:r>
    </w:p>
    <w:p w:rsidR="00192E27" w:rsidRDefault="001C3EE3">
      <w:r>
        <w:t>- Ensures control over access, making it easy to enforce security.</w:t>
      </w:r>
    </w:p>
    <w:p w:rsidR="00192E27" w:rsidRDefault="001C3EE3">
      <w:pPr>
        <w:pStyle w:val="Heading4"/>
      </w:pPr>
      <w:r>
        <w:t>Disadvantages:</w:t>
      </w:r>
    </w:p>
    <w:p w:rsidR="00192E27" w:rsidRDefault="001C3EE3">
      <w:r>
        <w:t>- If the cen</w:t>
      </w:r>
      <w:r>
        <w:t>tral server fails, all data could be lost or become inaccessible.</w:t>
      </w:r>
    </w:p>
    <w:p w:rsidR="00192E27" w:rsidRDefault="001C3EE3">
      <w:r>
        <w:t>- Developers need a network connection to access version control.</w:t>
      </w:r>
    </w:p>
    <w:p w:rsidR="00192E27" w:rsidRDefault="001C3EE3">
      <w:r>
        <w:t>- Slower operations due to reliance on a central server.</w:t>
      </w:r>
    </w:p>
    <w:p w:rsidR="00192E27" w:rsidRDefault="00E35664">
      <w:pPr>
        <w:pStyle w:val="Heading3"/>
      </w:pPr>
      <w:proofErr w:type="gramStart"/>
      <w:r>
        <w:t>4.</w:t>
      </w:r>
      <w:r w:rsidR="001C3EE3">
        <w:t>Distributed</w:t>
      </w:r>
      <w:proofErr w:type="gramEnd"/>
      <w:r w:rsidR="001C3EE3">
        <w:t xml:space="preserve"> Version Control System (DVCS)</w:t>
      </w:r>
    </w:p>
    <w:p w:rsidR="00192E27" w:rsidRDefault="001C3EE3">
      <w:r>
        <w:t>A Distributed Version Con</w:t>
      </w:r>
      <w:r>
        <w:t>trol System (DVCS) is a system where every developer has a full copy of the entire repository, including history, on their local machine. Git is an example of a DVCS.</w:t>
      </w:r>
    </w:p>
    <w:p w:rsidR="00192E27" w:rsidRDefault="001C3EE3">
      <w:pPr>
        <w:pStyle w:val="Heading4"/>
      </w:pPr>
      <w:r>
        <w:lastRenderedPageBreak/>
        <w:t>Advantages:</w:t>
      </w:r>
    </w:p>
    <w:p w:rsidR="00192E27" w:rsidRDefault="001C3EE3">
      <w:r>
        <w:t>- Works offline since each user has a local copy of the repository.</w:t>
      </w:r>
    </w:p>
    <w:p w:rsidR="00192E27" w:rsidRDefault="001C3EE3">
      <w:r>
        <w:t xml:space="preserve">- Faster </w:t>
      </w:r>
      <w:r>
        <w:t>operations as many tasks (like commits, diffs, and logs) are performed locally.</w:t>
      </w:r>
    </w:p>
    <w:p w:rsidR="00192E27" w:rsidRDefault="001C3EE3">
      <w:r>
        <w:t>- Improved redundancy and reliability, as data is not lost if the central server crashes.</w:t>
      </w:r>
    </w:p>
    <w:p w:rsidR="00192E27" w:rsidRDefault="001C3EE3">
      <w:r>
        <w:t>- Facilitates better collaboration with branching and merging features.</w:t>
      </w:r>
    </w:p>
    <w:p w:rsidR="00192E27" w:rsidRDefault="001C3EE3">
      <w:pPr>
        <w:pStyle w:val="Heading4"/>
      </w:pPr>
      <w:r>
        <w:t>Disadvantages:</w:t>
      </w:r>
    </w:p>
    <w:p w:rsidR="00192E27" w:rsidRDefault="001C3EE3">
      <w:r>
        <w:t>- Requires more local storage since each user maintains a full copy of the repository.</w:t>
      </w:r>
    </w:p>
    <w:p w:rsidR="00192E27" w:rsidRDefault="001C3EE3">
      <w:r>
        <w:t>- Initial cloning of a repository can be slow.</w:t>
      </w:r>
    </w:p>
    <w:p w:rsidR="00192E27" w:rsidRDefault="001C3EE3">
      <w:r>
        <w:t>- Higher complexity compared to CVCS.</w:t>
      </w:r>
    </w:p>
    <w:p w:rsidR="00E35664" w:rsidRDefault="00E35664" w:rsidP="00E35664">
      <w:pPr>
        <w:pStyle w:val="Heading2"/>
      </w:pPr>
      <w:r>
        <w:t xml:space="preserve">5. What is </w:t>
      </w:r>
      <w:proofErr w:type="spellStart"/>
      <w:r>
        <w:t>GitHub</w:t>
      </w:r>
      <w:proofErr w:type="spellEnd"/>
      <w:r>
        <w:t>?</w:t>
      </w:r>
    </w:p>
    <w:p w:rsidR="00E35664" w:rsidRDefault="00E35664" w:rsidP="00E35664">
      <w:proofErr w:type="spellStart"/>
      <w:r>
        <w:t>GitHub</w:t>
      </w:r>
      <w:proofErr w:type="spellEnd"/>
      <w:r>
        <w:t xml:space="preserve"> is a cloud-based platform that provides </w:t>
      </w:r>
      <w:proofErr w:type="spellStart"/>
      <w:r>
        <w:t>Git</w:t>
      </w:r>
      <w:proofErr w:type="spellEnd"/>
      <w:r>
        <w:t xml:space="preserve"> repository hosting along with collaboration tools. It allows developers to store, manage, and track changes in their code while working in teams. It offers features like</w:t>
      </w:r>
      <w:proofErr w:type="gramStart"/>
      <w:r>
        <w:t>:</w:t>
      </w:r>
      <w:proofErr w:type="gramEnd"/>
      <w:r>
        <w:br/>
        <w:t>- Pull Requests and Code Reviews</w:t>
      </w:r>
      <w:r>
        <w:br/>
        <w:t>- Issue Tracking</w:t>
      </w:r>
      <w:r>
        <w:br/>
        <w:t>- Continuous Integration/Continuous Deployment (CI/CD)</w:t>
      </w:r>
      <w:r>
        <w:br/>
        <w:t>- Private and Public Repositories</w:t>
      </w:r>
      <w:r>
        <w:br/>
        <w:t xml:space="preserve">- Integration with various </w:t>
      </w:r>
      <w:proofErr w:type="spellStart"/>
      <w:r>
        <w:t>DevOps</w:t>
      </w:r>
      <w:proofErr w:type="spellEnd"/>
      <w:r>
        <w:t xml:space="preserve"> tools</w:t>
      </w:r>
    </w:p>
    <w:p w:rsidR="00E35664" w:rsidRDefault="00E35664" w:rsidP="00E35664">
      <w:pPr>
        <w:pStyle w:val="Heading3"/>
      </w:pPr>
      <w:r>
        <w:t>Use Case:</w:t>
      </w:r>
    </w:p>
    <w:p w:rsidR="00E35664" w:rsidRDefault="00E35664" w:rsidP="00E35664">
      <w:proofErr w:type="spellStart"/>
      <w:r>
        <w:t>GitHub</w:t>
      </w:r>
      <w:proofErr w:type="spellEnd"/>
      <w:r>
        <w:t xml:space="preserve"> is used by open-source communities, organizations, and individual developers to manage projects and collaborate efficiently.</w:t>
      </w:r>
    </w:p>
    <w:p w:rsidR="00E35664" w:rsidRDefault="00E35664" w:rsidP="00E35664">
      <w:pPr>
        <w:pStyle w:val="Heading2"/>
      </w:pPr>
      <w:proofErr w:type="gramStart"/>
      <w:r>
        <w:t>6.What</w:t>
      </w:r>
      <w:proofErr w:type="gramEnd"/>
      <w:r>
        <w:t xml:space="preserve"> is </w:t>
      </w:r>
      <w:proofErr w:type="spellStart"/>
      <w:r>
        <w:t>GitLab</w:t>
      </w:r>
      <w:proofErr w:type="spellEnd"/>
      <w:r>
        <w:t>?</w:t>
      </w:r>
    </w:p>
    <w:p w:rsidR="00E35664" w:rsidRDefault="00E35664" w:rsidP="00E35664">
      <w:proofErr w:type="spellStart"/>
      <w:r>
        <w:t>GitLab</w:t>
      </w:r>
      <w:proofErr w:type="spellEnd"/>
      <w:r>
        <w:t xml:space="preserve"> is a web-based </w:t>
      </w:r>
      <w:proofErr w:type="spellStart"/>
      <w:r>
        <w:t>DevOps</w:t>
      </w:r>
      <w:proofErr w:type="spellEnd"/>
      <w:r>
        <w:t xml:space="preserve"> platform that provides </w:t>
      </w:r>
      <w:proofErr w:type="spellStart"/>
      <w:r>
        <w:t>Git</w:t>
      </w:r>
      <w:proofErr w:type="spellEnd"/>
      <w:r>
        <w:t xml:space="preserve"> repository hosting along with an integrated set of CI/CD tools. Unlike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offers self-hosting options, making it suitable for enterprises that require full control over their repositories.</w:t>
      </w:r>
    </w:p>
    <w:p w:rsidR="00E35664" w:rsidRDefault="00E35664" w:rsidP="00E35664">
      <w:pPr>
        <w:pStyle w:val="Heading3"/>
      </w:pPr>
      <w:r>
        <w:t>Key Features:</w:t>
      </w:r>
    </w:p>
    <w:p w:rsidR="00E35664" w:rsidRDefault="00E35664" w:rsidP="00E35664">
      <w:r>
        <w:t>- Built-in CI/CD for automated testing and deployment</w:t>
      </w:r>
    </w:p>
    <w:p w:rsidR="00E35664" w:rsidRDefault="00E35664" w:rsidP="00E35664">
      <w:r>
        <w:t>- Self-hosting options for on-premise installations</w:t>
      </w:r>
    </w:p>
    <w:p w:rsidR="00E35664" w:rsidRDefault="00E35664" w:rsidP="00E35664">
      <w:r>
        <w:t>- Advanced security and permission management</w:t>
      </w:r>
    </w:p>
    <w:p w:rsidR="00E35664" w:rsidRDefault="00E35664" w:rsidP="00E35664">
      <w:r>
        <w:t>- Agile project management tools</w:t>
      </w:r>
    </w:p>
    <w:p w:rsidR="00E35664" w:rsidRDefault="00E35664" w:rsidP="00E35664">
      <w:pPr>
        <w:pStyle w:val="Heading3"/>
      </w:pPr>
      <w:r>
        <w:t>Use Case:</w:t>
      </w:r>
    </w:p>
    <w:p w:rsidR="00E35664" w:rsidRDefault="00E35664" w:rsidP="00E35664">
      <w:proofErr w:type="spellStart"/>
      <w:r>
        <w:t>GitLab</w:t>
      </w:r>
      <w:proofErr w:type="spellEnd"/>
      <w:r>
        <w:t xml:space="preserve"> is used by enterprises that require private, self-hosted repositories with built-in CI/CD.</w:t>
      </w:r>
    </w:p>
    <w:p w:rsidR="00E35664" w:rsidRDefault="00E35664" w:rsidP="00E35664">
      <w:pPr>
        <w:pStyle w:val="Heading2"/>
      </w:pPr>
      <w:r>
        <w:lastRenderedPageBreak/>
        <w:t xml:space="preserve">7. When to Use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and </w:t>
      </w:r>
      <w:proofErr w:type="spellStart"/>
      <w:r>
        <w:t>GitLab</w:t>
      </w:r>
      <w:proofErr w:type="spellEnd"/>
      <w:r>
        <w:t>?</w:t>
      </w:r>
    </w:p>
    <w:tbl>
      <w:tblPr>
        <w:tblStyle w:val="TableGrid"/>
        <w:tblW w:w="0" w:type="auto"/>
        <w:tblLook w:val="04A0"/>
      </w:tblPr>
      <w:tblGrid>
        <w:gridCol w:w="4320"/>
        <w:gridCol w:w="4320"/>
      </w:tblGrid>
      <w:tr w:rsidR="00E35664" w:rsidTr="00313A92">
        <w:tc>
          <w:tcPr>
            <w:tcW w:w="4320" w:type="dxa"/>
          </w:tcPr>
          <w:p w:rsidR="00E35664" w:rsidRDefault="00E35664" w:rsidP="00313A92">
            <w:r>
              <w:t>Tool</w:t>
            </w:r>
          </w:p>
        </w:tc>
        <w:tc>
          <w:tcPr>
            <w:tcW w:w="4320" w:type="dxa"/>
          </w:tcPr>
          <w:p w:rsidR="00E35664" w:rsidRDefault="00E35664" w:rsidP="00313A92">
            <w:r>
              <w:t>When to Use?</w:t>
            </w:r>
          </w:p>
        </w:tc>
      </w:tr>
      <w:tr w:rsidR="00E35664" w:rsidTr="00313A92">
        <w:tc>
          <w:tcPr>
            <w:tcW w:w="4320" w:type="dxa"/>
          </w:tcPr>
          <w:p w:rsidR="00E35664" w:rsidRDefault="00E35664" w:rsidP="00313A92"/>
        </w:tc>
        <w:tc>
          <w:tcPr>
            <w:tcW w:w="4320" w:type="dxa"/>
          </w:tcPr>
          <w:p w:rsidR="00E35664" w:rsidRDefault="00E35664" w:rsidP="00313A92"/>
        </w:tc>
      </w:tr>
      <w:tr w:rsidR="00E35664" w:rsidTr="00313A92">
        <w:tc>
          <w:tcPr>
            <w:tcW w:w="4320" w:type="dxa"/>
          </w:tcPr>
          <w:p w:rsidR="00E35664" w:rsidRDefault="00E35664" w:rsidP="00313A92"/>
        </w:tc>
        <w:tc>
          <w:tcPr>
            <w:tcW w:w="4320" w:type="dxa"/>
          </w:tcPr>
          <w:p w:rsidR="00E35664" w:rsidRDefault="00E35664" w:rsidP="00313A92"/>
        </w:tc>
      </w:tr>
      <w:tr w:rsidR="00E35664" w:rsidTr="00313A92">
        <w:tc>
          <w:tcPr>
            <w:tcW w:w="4320" w:type="dxa"/>
          </w:tcPr>
          <w:p w:rsidR="00E35664" w:rsidRDefault="00E35664" w:rsidP="00313A92"/>
        </w:tc>
        <w:tc>
          <w:tcPr>
            <w:tcW w:w="4320" w:type="dxa"/>
          </w:tcPr>
          <w:p w:rsidR="00E35664" w:rsidRDefault="00E35664" w:rsidP="00313A92"/>
        </w:tc>
      </w:tr>
      <w:tr w:rsidR="00E35664" w:rsidTr="00313A92">
        <w:tc>
          <w:tcPr>
            <w:tcW w:w="4320" w:type="dxa"/>
          </w:tcPr>
          <w:p w:rsidR="00E35664" w:rsidRDefault="00E35664" w:rsidP="00313A92">
            <w:proofErr w:type="spellStart"/>
            <w:r>
              <w:t>Git</w:t>
            </w:r>
            <w:proofErr w:type="spellEnd"/>
          </w:p>
        </w:tc>
        <w:tc>
          <w:tcPr>
            <w:tcW w:w="4320" w:type="dxa"/>
          </w:tcPr>
          <w:p w:rsidR="00E35664" w:rsidRDefault="00E35664" w:rsidP="00313A92">
            <w:r>
              <w:t xml:space="preserve">Use </w:t>
            </w:r>
            <w:proofErr w:type="spellStart"/>
            <w:r>
              <w:t>Git</w:t>
            </w:r>
            <w:proofErr w:type="spellEnd"/>
            <w:r>
              <w:t xml:space="preserve"> when working on local repositories for version control without needing cloud storage.</w:t>
            </w:r>
          </w:p>
        </w:tc>
      </w:tr>
      <w:tr w:rsidR="00E35664" w:rsidTr="00313A92">
        <w:tc>
          <w:tcPr>
            <w:tcW w:w="4320" w:type="dxa"/>
          </w:tcPr>
          <w:p w:rsidR="00E35664" w:rsidRDefault="00E35664" w:rsidP="00313A92">
            <w:proofErr w:type="spellStart"/>
            <w:r>
              <w:t>GitHub</w:t>
            </w:r>
            <w:proofErr w:type="spellEnd"/>
          </w:p>
        </w:tc>
        <w:tc>
          <w:tcPr>
            <w:tcW w:w="4320" w:type="dxa"/>
          </w:tcPr>
          <w:p w:rsidR="00E35664" w:rsidRDefault="00E35664" w:rsidP="00313A92">
            <w:r>
              <w:t xml:space="preserve">Use </w:t>
            </w:r>
            <w:proofErr w:type="spellStart"/>
            <w:r>
              <w:t>GitHub</w:t>
            </w:r>
            <w:proofErr w:type="spellEnd"/>
            <w:r>
              <w:t xml:space="preserve"> when collaborating on open-source or private projects that require cloud hosting, pull requests, and issue tracking.</w:t>
            </w:r>
          </w:p>
        </w:tc>
      </w:tr>
      <w:tr w:rsidR="00E35664" w:rsidTr="00313A92">
        <w:tc>
          <w:tcPr>
            <w:tcW w:w="4320" w:type="dxa"/>
          </w:tcPr>
          <w:p w:rsidR="00E35664" w:rsidRDefault="00E35664" w:rsidP="00313A92">
            <w:proofErr w:type="spellStart"/>
            <w:r>
              <w:t>GitLab</w:t>
            </w:r>
            <w:proofErr w:type="spellEnd"/>
          </w:p>
        </w:tc>
        <w:tc>
          <w:tcPr>
            <w:tcW w:w="4320" w:type="dxa"/>
          </w:tcPr>
          <w:p w:rsidR="00E35664" w:rsidRDefault="00E35664" w:rsidP="00313A92">
            <w:r>
              <w:t xml:space="preserve">Use </w:t>
            </w:r>
            <w:proofErr w:type="spellStart"/>
            <w:r>
              <w:t>GitLab</w:t>
            </w:r>
            <w:proofErr w:type="spellEnd"/>
            <w:r>
              <w:t xml:space="preserve"> when you need self-hosting capabilities and built-in CI/CD pipelines for automating deployments.</w:t>
            </w:r>
          </w:p>
        </w:tc>
      </w:tr>
    </w:tbl>
    <w:p w:rsidR="00E35664" w:rsidRDefault="00E35664" w:rsidP="00E35664">
      <w:pPr>
        <w:pStyle w:val="Heading2"/>
      </w:pPr>
      <w:r>
        <w:t xml:space="preserve">8.  Differences </w:t>
      </w:r>
      <w:proofErr w:type="gramStart"/>
      <w:r>
        <w:t>Between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and </w:t>
      </w:r>
      <w:proofErr w:type="spellStart"/>
      <w:r>
        <w:t>GitLab</w:t>
      </w:r>
      <w:proofErr w:type="spellEnd"/>
    </w:p>
    <w:tbl>
      <w:tblPr>
        <w:tblStyle w:val="TableGrid"/>
        <w:tblW w:w="0" w:type="auto"/>
        <w:tblLook w:val="04A0"/>
      </w:tblPr>
      <w:tblGrid>
        <w:gridCol w:w="2160"/>
        <w:gridCol w:w="2160"/>
        <w:gridCol w:w="2160"/>
        <w:gridCol w:w="2160"/>
      </w:tblGrid>
      <w:tr w:rsidR="00E35664" w:rsidTr="00313A92">
        <w:tc>
          <w:tcPr>
            <w:tcW w:w="2160" w:type="dxa"/>
          </w:tcPr>
          <w:p w:rsidR="00E35664" w:rsidRDefault="00E35664" w:rsidP="00313A92">
            <w:r>
              <w:t>Feature</w:t>
            </w:r>
          </w:p>
        </w:tc>
        <w:tc>
          <w:tcPr>
            <w:tcW w:w="2160" w:type="dxa"/>
          </w:tcPr>
          <w:p w:rsidR="00E35664" w:rsidRDefault="00E35664" w:rsidP="00313A92">
            <w:proofErr w:type="spellStart"/>
            <w:r>
              <w:t>Git</w:t>
            </w:r>
            <w:proofErr w:type="spellEnd"/>
          </w:p>
        </w:tc>
        <w:tc>
          <w:tcPr>
            <w:tcW w:w="2160" w:type="dxa"/>
          </w:tcPr>
          <w:p w:rsidR="00E35664" w:rsidRDefault="00E35664" w:rsidP="00313A92">
            <w:proofErr w:type="spellStart"/>
            <w:r>
              <w:t>GitHub</w:t>
            </w:r>
            <w:proofErr w:type="spellEnd"/>
          </w:p>
        </w:tc>
        <w:tc>
          <w:tcPr>
            <w:tcW w:w="2160" w:type="dxa"/>
          </w:tcPr>
          <w:p w:rsidR="00E35664" w:rsidRDefault="00E35664" w:rsidP="00313A92">
            <w:proofErr w:type="spellStart"/>
            <w:r>
              <w:t>GitLab</w:t>
            </w:r>
            <w:proofErr w:type="spellEnd"/>
          </w:p>
        </w:tc>
      </w:tr>
      <w:tr w:rsidR="00E35664" w:rsidTr="00313A92">
        <w:tc>
          <w:tcPr>
            <w:tcW w:w="2160" w:type="dxa"/>
          </w:tcPr>
          <w:p w:rsidR="00E35664" w:rsidRDefault="00E35664" w:rsidP="00313A92">
            <w:r>
              <w:t>Type</w:t>
            </w:r>
          </w:p>
        </w:tc>
        <w:tc>
          <w:tcPr>
            <w:tcW w:w="2160" w:type="dxa"/>
          </w:tcPr>
          <w:p w:rsidR="00E35664" w:rsidRDefault="00E35664" w:rsidP="00313A92">
            <w:r>
              <w:t>Version Control System</w:t>
            </w:r>
          </w:p>
        </w:tc>
        <w:tc>
          <w:tcPr>
            <w:tcW w:w="2160" w:type="dxa"/>
          </w:tcPr>
          <w:p w:rsidR="00E35664" w:rsidRDefault="00E35664" w:rsidP="00313A92">
            <w:r>
              <w:t xml:space="preserve">Cloud-based </w:t>
            </w:r>
            <w:proofErr w:type="spellStart"/>
            <w:r>
              <w:t>Git</w:t>
            </w:r>
            <w:proofErr w:type="spellEnd"/>
            <w:r>
              <w:t xml:space="preserve"> hosting</w:t>
            </w:r>
          </w:p>
        </w:tc>
        <w:tc>
          <w:tcPr>
            <w:tcW w:w="2160" w:type="dxa"/>
          </w:tcPr>
          <w:p w:rsidR="00E35664" w:rsidRDefault="00E35664" w:rsidP="00313A92">
            <w:r>
              <w:t xml:space="preserve">Cloud-based and Self-hosted </w:t>
            </w:r>
            <w:proofErr w:type="spellStart"/>
            <w:r>
              <w:t>Git</w:t>
            </w:r>
            <w:proofErr w:type="spellEnd"/>
            <w:r>
              <w:t xml:space="preserve"> hosting</w:t>
            </w:r>
          </w:p>
        </w:tc>
      </w:tr>
      <w:tr w:rsidR="00E35664" w:rsidTr="00313A92">
        <w:tc>
          <w:tcPr>
            <w:tcW w:w="2160" w:type="dxa"/>
          </w:tcPr>
          <w:p w:rsidR="00E35664" w:rsidRDefault="00E35664" w:rsidP="00313A92">
            <w:r>
              <w:t>Hosting</w:t>
            </w:r>
          </w:p>
        </w:tc>
        <w:tc>
          <w:tcPr>
            <w:tcW w:w="2160" w:type="dxa"/>
          </w:tcPr>
          <w:p w:rsidR="00E35664" w:rsidRDefault="00E35664" w:rsidP="00313A92">
            <w:r>
              <w:t>No hosting</w:t>
            </w:r>
          </w:p>
        </w:tc>
        <w:tc>
          <w:tcPr>
            <w:tcW w:w="2160" w:type="dxa"/>
          </w:tcPr>
          <w:p w:rsidR="00E35664" w:rsidRDefault="00E35664" w:rsidP="00313A92">
            <w:r>
              <w:t>Cloud-based</w:t>
            </w:r>
          </w:p>
        </w:tc>
        <w:tc>
          <w:tcPr>
            <w:tcW w:w="2160" w:type="dxa"/>
          </w:tcPr>
          <w:p w:rsidR="00E35664" w:rsidRDefault="00E35664" w:rsidP="00313A92">
            <w:r>
              <w:t>Cloud-based &amp; Self-hosted</w:t>
            </w:r>
          </w:p>
        </w:tc>
      </w:tr>
      <w:tr w:rsidR="00E35664" w:rsidTr="00313A92">
        <w:tc>
          <w:tcPr>
            <w:tcW w:w="2160" w:type="dxa"/>
          </w:tcPr>
          <w:p w:rsidR="00E35664" w:rsidRDefault="00E35664" w:rsidP="00313A92">
            <w:r>
              <w:t>Collaboration</w:t>
            </w:r>
          </w:p>
        </w:tc>
        <w:tc>
          <w:tcPr>
            <w:tcW w:w="2160" w:type="dxa"/>
          </w:tcPr>
          <w:p w:rsidR="00E35664" w:rsidRDefault="00E35664" w:rsidP="00313A92">
            <w:r>
              <w:t>No built-in tools</w:t>
            </w:r>
          </w:p>
        </w:tc>
        <w:tc>
          <w:tcPr>
            <w:tcW w:w="2160" w:type="dxa"/>
          </w:tcPr>
          <w:p w:rsidR="00E35664" w:rsidRDefault="00E35664" w:rsidP="00313A92">
            <w:r>
              <w:t>Supports collaboration with pull requests, issue tracking</w:t>
            </w:r>
          </w:p>
        </w:tc>
        <w:tc>
          <w:tcPr>
            <w:tcW w:w="2160" w:type="dxa"/>
          </w:tcPr>
          <w:p w:rsidR="00E35664" w:rsidRDefault="00E35664" w:rsidP="00313A92">
            <w:r>
              <w:t xml:space="preserve">Supports collaboration with more </w:t>
            </w:r>
            <w:proofErr w:type="spellStart"/>
            <w:r>
              <w:t>DevOps</w:t>
            </w:r>
            <w:proofErr w:type="spellEnd"/>
            <w:r>
              <w:t xml:space="preserve"> tools</w:t>
            </w:r>
          </w:p>
        </w:tc>
      </w:tr>
      <w:tr w:rsidR="00E35664" w:rsidTr="00313A92">
        <w:tc>
          <w:tcPr>
            <w:tcW w:w="2160" w:type="dxa"/>
          </w:tcPr>
          <w:p w:rsidR="00E35664" w:rsidRDefault="00E35664" w:rsidP="00313A92">
            <w:r>
              <w:t>CI/CD</w:t>
            </w:r>
          </w:p>
        </w:tc>
        <w:tc>
          <w:tcPr>
            <w:tcW w:w="2160" w:type="dxa"/>
          </w:tcPr>
          <w:p w:rsidR="00E35664" w:rsidRDefault="00E35664" w:rsidP="00313A92">
            <w:r>
              <w:t>Not available</w:t>
            </w:r>
          </w:p>
        </w:tc>
        <w:tc>
          <w:tcPr>
            <w:tcW w:w="2160" w:type="dxa"/>
          </w:tcPr>
          <w:p w:rsidR="00E35664" w:rsidRDefault="00E35664" w:rsidP="00313A92">
            <w:r>
              <w:t>Requires third-party tools</w:t>
            </w:r>
          </w:p>
        </w:tc>
        <w:tc>
          <w:tcPr>
            <w:tcW w:w="2160" w:type="dxa"/>
          </w:tcPr>
          <w:p w:rsidR="00E35664" w:rsidRDefault="00E35664" w:rsidP="00313A92">
            <w:r>
              <w:t>Built-in CI/CD</w:t>
            </w:r>
          </w:p>
        </w:tc>
      </w:tr>
      <w:tr w:rsidR="00E35664" w:rsidTr="00313A92">
        <w:tc>
          <w:tcPr>
            <w:tcW w:w="2160" w:type="dxa"/>
          </w:tcPr>
          <w:p w:rsidR="00E35664" w:rsidRDefault="00E35664" w:rsidP="00313A92">
            <w:r>
              <w:t>Security</w:t>
            </w:r>
          </w:p>
        </w:tc>
        <w:tc>
          <w:tcPr>
            <w:tcW w:w="2160" w:type="dxa"/>
          </w:tcPr>
          <w:p w:rsidR="00E35664" w:rsidRDefault="00E35664" w:rsidP="00313A92">
            <w:r>
              <w:t>Local control</w:t>
            </w:r>
          </w:p>
        </w:tc>
        <w:tc>
          <w:tcPr>
            <w:tcW w:w="2160" w:type="dxa"/>
          </w:tcPr>
          <w:p w:rsidR="00E35664" w:rsidRDefault="00E35664" w:rsidP="00313A92">
            <w:r>
              <w:t>Provides basic security features</w:t>
            </w:r>
          </w:p>
        </w:tc>
        <w:tc>
          <w:tcPr>
            <w:tcW w:w="2160" w:type="dxa"/>
          </w:tcPr>
          <w:p w:rsidR="00E35664" w:rsidRDefault="00E35664" w:rsidP="00313A92">
            <w:r>
              <w:t>Advanced security controls for enterprises</w:t>
            </w:r>
          </w:p>
        </w:tc>
      </w:tr>
    </w:tbl>
    <w:p w:rsidR="00E35664" w:rsidRDefault="00E35664"/>
    <w:p w:rsidR="00192E27" w:rsidRDefault="00E35664">
      <w:pPr>
        <w:pStyle w:val="Heading2"/>
      </w:pPr>
      <w:r>
        <w:t>9.</w:t>
      </w:r>
      <w:r w:rsidR="001C3EE3">
        <w:t xml:space="preserve"> Installing Git</w:t>
      </w:r>
    </w:p>
    <w:p w:rsidR="00192E27" w:rsidRDefault="001C3EE3">
      <w:pPr>
        <w:pStyle w:val="Heading3"/>
      </w:pPr>
      <w:r>
        <w:t>Windows:</w:t>
      </w:r>
    </w:p>
    <w:p w:rsidR="00192E27" w:rsidRDefault="001C3EE3">
      <w:r>
        <w:t>Download Git from the official website: https://git-scm.</w:t>
      </w:r>
      <w:r>
        <w:t>com/downloads</w:t>
      </w:r>
    </w:p>
    <w:p w:rsidR="00192E27" w:rsidRDefault="001C3EE3">
      <w:r>
        <w:t>Run the installer and follow the instructions. Ensure the following options are selected:</w:t>
      </w:r>
    </w:p>
    <w:p w:rsidR="00192E27" w:rsidRDefault="001C3EE3">
      <w:r>
        <w:t xml:space="preserve">   - Use Git from the Windows Command Prompt</w:t>
      </w:r>
    </w:p>
    <w:p w:rsidR="00192E27" w:rsidRDefault="001C3EE3">
      <w:r>
        <w:t xml:space="preserve">   - Use the OpenSSL library (for HTTPS authentication)</w:t>
      </w:r>
    </w:p>
    <w:p w:rsidR="00192E27" w:rsidRDefault="001C3EE3">
      <w:r>
        <w:t xml:space="preserve">   - Checkout Windows-style, commit Unix-style line</w:t>
      </w:r>
      <w:r>
        <w:t xml:space="preserve"> endings</w:t>
      </w:r>
    </w:p>
    <w:p w:rsidR="00192E27" w:rsidRDefault="001C3EE3">
      <w:r>
        <w:t>Click Install and wait for the process to finish.</w:t>
      </w:r>
    </w:p>
    <w:p w:rsidR="00192E27" w:rsidRDefault="001C3EE3">
      <w:r>
        <w:lastRenderedPageBreak/>
        <w:t>Verify installation by opening Command Prompt and running: `git --version`</w:t>
      </w:r>
    </w:p>
    <w:p w:rsidR="00192E27" w:rsidRDefault="001C3EE3">
      <w:pPr>
        <w:pStyle w:val="Heading3"/>
      </w:pPr>
      <w:r>
        <w:t>Linux (Ubuntu/Debian):</w:t>
      </w:r>
    </w:p>
    <w:p w:rsidR="00192E27" w:rsidRDefault="001C3EE3">
      <w:r>
        <w:t>Open the terminal and run:</w:t>
      </w:r>
    </w:p>
    <w:p w:rsidR="00192E27" w:rsidRDefault="001C3EE3">
      <w:r>
        <w:t xml:space="preserve">   sudo apt update</w:t>
      </w:r>
    </w:p>
    <w:p w:rsidR="00192E27" w:rsidRDefault="001C3EE3">
      <w:r>
        <w:t xml:space="preserve">   sudo apt install git</w:t>
      </w:r>
    </w:p>
    <w:p w:rsidR="00192E27" w:rsidRDefault="001C3EE3">
      <w:r>
        <w:t>Verify installation: `git --v</w:t>
      </w:r>
      <w:r>
        <w:t>ersion`</w:t>
      </w:r>
    </w:p>
    <w:p w:rsidR="00192E27" w:rsidRDefault="001C3EE3">
      <w:pPr>
        <w:pStyle w:val="Heading3"/>
      </w:pPr>
      <w:r>
        <w:t>MacOS:</w:t>
      </w:r>
    </w:p>
    <w:p w:rsidR="00192E27" w:rsidRDefault="001C3EE3">
      <w:r>
        <w:t>Open Terminal and type: `brew install git`</w:t>
      </w:r>
    </w:p>
    <w:p w:rsidR="00192E27" w:rsidRDefault="001C3EE3">
      <w:r>
        <w:t>(Make sure you have Homebrew installed: https://brew.sh)</w:t>
      </w:r>
    </w:p>
    <w:p w:rsidR="00192E27" w:rsidRDefault="001C3EE3">
      <w:r>
        <w:t>Verify installation: `git --version`</w:t>
      </w:r>
    </w:p>
    <w:p w:rsidR="00192E27" w:rsidRDefault="00E35664">
      <w:pPr>
        <w:pStyle w:val="Heading2"/>
      </w:pPr>
      <w:r>
        <w:t>10</w:t>
      </w:r>
      <w:r w:rsidR="001C3EE3">
        <w:t xml:space="preserve">. Setting </w:t>
      </w:r>
      <w:proofErr w:type="gramStart"/>
      <w:r w:rsidR="001C3EE3">
        <w:t>Up</w:t>
      </w:r>
      <w:proofErr w:type="gramEnd"/>
      <w:r w:rsidR="001C3EE3">
        <w:t xml:space="preserve"> Git</w:t>
      </w:r>
    </w:p>
    <w:p w:rsidR="00192E27" w:rsidRDefault="001C3EE3">
      <w:r>
        <w:t>Configure User Name and Email</w:t>
      </w:r>
    </w:p>
    <w:p w:rsidR="00192E27" w:rsidRDefault="001C3EE3">
      <w:r>
        <w:t xml:space="preserve">   git config --global user.name "Your Name"</w:t>
      </w:r>
    </w:p>
    <w:p w:rsidR="00192E27" w:rsidRDefault="001C3EE3">
      <w:r>
        <w:t xml:space="preserve">   git config --global user.email "your-email@example.com"</w:t>
      </w:r>
    </w:p>
    <w:p w:rsidR="00192E27" w:rsidRDefault="001C3EE3">
      <w:r>
        <w:t>Verify configuration: `git config --list`</w:t>
      </w:r>
    </w:p>
    <w:p w:rsidR="00192E27" w:rsidRDefault="00E35664">
      <w:pPr>
        <w:pStyle w:val="Heading2"/>
      </w:pPr>
      <w:r>
        <w:t>11</w:t>
      </w:r>
      <w:r w:rsidR="001C3EE3">
        <w:t>. Initializing a Repository</w:t>
      </w:r>
    </w:p>
    <w:p w:rsidR="00192E27" w:rsidRDefault="001C3EE3">
      <w:r>
        <w:t>Open a terminal or command prompt.</w:t>
      </w:r>
    </w:p>
    <w:p w:rsidR="00192E27" w:rsidRDefault="001C3EE3">
      <w:r>
        <w:t>Navigate to your project folder: `cd /path/to/your/project`</w:t>
      </w:r>
    </w:p>
    <w:p w:rsidR="00192E27" w:rsidRDefault="001C3EE3">
      <w:r>
        <w:t xml:space="preserve">Initialize Git in the project </w:t>
      </w:r>
      <w:r>
        <w:t>folder: `git init`</w:t>
      </w:r>
    </w:p>
    <w:p w:rsidR="00192E27" w:rsidRDefault="001C3EE3">
      <w:r>
        <w:t>This creates a `.git` folder, which tracks changes.</w:t>
      </w:r>
    </w:p>
    <w:p w:rsidR="00192E27" w:rsidRDefault="00E35664">
      <w:pPr>
        <w:pStyle w:val="Heading2"/>
      </w:pPr>
      <w:r>
        <w:t>12</w:t>
      </w:r>
      <w:r w:rsidR="001C3EE3">
        <w:t>. Adding and Committing Files</w:t>
      </w:r>
    </w:p>
    <w:p w:rsidR="00192E27" w:rsidRDefault="001C3EE3">
      <w:r>
        <w:t>To add a single file: `git add filename.txt`</w:t>
      </w:r>
    </w:p>
    <w:p w:rsidR="00192E27" w:rsidRDefault="001C3EE3">
      <w:r>
        <w:t>To add all files in the directory: `git add .`</w:t>
      </w:r>
    </w:p>
    <w:p w:rsidR="00192E27" w:rsidRDefault="001C3EE3">
      <w:r>
        <w:t>After adding files, commit them with a message: `git commit -m</w:t>
      </w:r>
      <w:r>
        <w:t xml:space="preserve"> "Initial commit"`</w:t>
      </w:r>
    </w:p>
    <w:p w:rsidR="00192E27" w:rsidRDefault="00E35664">
      <w:pPr>
        <w:pStyle w:val="Heading2"/>
      </w:pPr>
      <w:r>
        <w:t>13</w:t>
      </w:r>
      <w:r w:rsidR="001C3EE3">
        <w:t>. Checking Git Status and Logs</w:t>
      </w:r>
    </w:p>
    <w:p w:rsidR="00192E27" w:rsidRDefault="001C3EE3">
      <w:r>
        <w:t>Check the status of your repository: `git status`</w:t>
      </w:r>
    </w:p>
    <w:p w:rsidR="00192E27" w:rsidRDefault="001C3EE3">
      <w:r>
        <w:t>View commit history: `</w:t>
      </w:r>
      <w:proofErr w:type="spellStart"/>
      <w:r>
        <w:t>git</w:t>
      </w:r>
      <w:proofErr w:type="spellEnd"/>
      <w:r>
        <w:t xml:space="preserve"> log`</w:t>
      </w:r>
    </w:p>
    <w:p w:rsidR="0004517A" w:rsidRPr="00280871" w:rsidRDefault="00E35664" w:rsidP="0004517A">
      <w:pPr>
        <w:pStyle w:val="Heading2"/>
        <w:rPr>
          <w:lang w:eastAsia="en-IN"/>
        </w:rPr>
      </w:pPr>
      <w:r>
        <w:rPr>
          <w:lang w:eastAsia="en-IN"/>
        </w:rPr>
        <w:lastRenderedPageBreak/>
        <w:t>14</w:t>
      </w:r>
      <w:r w:rsidR="0004517A">
        <w:rPr>
          <w:lang w:eastAsia="en-IN"/>
        </w:rPr>
        <w:t xml:space="preserve">. </w:t>
      </w:r>
      <w:r w:rsidR="0004517A" w:rsidRPr="00280871">
        <w:rPr>
          <w:lang w:eastAsia="en-IN"/>
        </w:rPr>
        <w:t>Branching and Merging</w:t>
      </w:r>
    </w:p>
    <w:p w:rsidR="0004517A" w:rsidRDefault="0004517A" w:rsidP="0004517A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git</w:t>
      </w:r>
      <w:proofErr w:type="spellEnd"/>
      <w:proofErr w:type="gramEnd"/>
      <w:r>
        <w:rPr>
          <w:lang w:eastAsia="en-IN"/>
        </w:rPr>
        <w:t xml:space="preserve"> branch &lt;branch-name&gt;</w:t>
      </w:r>
    </w:p>
    <w:p w:rsidR="0004517A" w:rsidRPr="00280871" w:rsidRDefault="0004517A" w:rsidP="0004517A">
      <w:pPr>
        <w:rPr>
          <w:lang w:eastAsia="en-IN"/>
        </w:rPr>
      </w:pPr>
      <w:proofErr w:type="spellStart"/>
      <w:proofErr w:type="gramStart"/>
      <w:r w:rsidRPr="00280871">
        <w:rPr>
          <w:lang w:eastAsia="en-IN"/>
        </w:rPr>
        <w:t>git</w:t>
      </w:r>
      <w:proofErr w:type="spellEnd"/>
      <w:proofErr w:type="gramEnd"/>
      <w:r w:rsidRPr="00280871">
        <w:rPr>
          <w:lang w:eastAsia="en-IN"/>
        </w:rPr>
        <w:t xml:space="preserve"> checkout &lt;branch-name&gt;</w:t>
      </w:r>
    </w:p>
    <w:p w:rsidR="0004517A" w:rsidRPr="00280871" w:rsidRDefault="0004517A" w:rsidP="0004517A">
      <w:pPr>
        <w:rPr>
          <w:lang w:eastAsia="en-IN"/>
        </w:rPr>
      </w:pPr>
      <w:proofErr w:type="spellStart"/>
      <w:proofErr w:type="gramStart"/>
      <w:r w:rsidRPr="00280871">
        <w:rPr>
          <w:lang w:eastAsia="en-IN"/>
        </w:rPr>
        <w:t>git</w:t>
      </w:r>
      <w:proofErr w:type="spellEnd"/>
      <w:proofErr w:type="gramEnd"/>
      <w:r w:rsidRPr="00280871">
        <w:rPr>
          <w:lang w:eastAsia="en-IN"/>
        </w:rPr>
        <w:t xml:space="preserve"> merge &lt;branch-name&gt;</w:t>
      </w:r>
    </w:p>
    <w:p w:rsidR="0004517A" w:rsidRPr="00280871" w:rsidRDefault="00E35664" w:rsidP="0004517A">
      <w:pPr>
        <w:pStyle w:val="Heading2"/>
        <w:rPr>
          <w:lang w:eastAsia="en-IN"/>
        </w:rPr>
      </w:pPr>
      <w:r>
        <w:rPr>
          <w:lang w:eastAsia="en-IN"/>
        </w:rPr>
        <w:t>1</w:t>
      </w:r>
      <w:r w:rsidR="009A280D">
        <w:rPr>
          <w:lang w:eastAsia="en-IN"/>
        </w:rPr>
        <w:t>5</w:t>
      </w:r>
      <w:r w:rsidR="0004517A">
        <w:rPr>
          <w:lang w:eastAsia="en-IN"/>
        </w:rPr>
        <w:t xml:space="preserve">. </w:t>
      </w:r>
      <w:r w:rsidR="0004517A" w:rsidRPr="00280871">
        <w:rPr>
          <w:lang w:eastAsia="en-IN"/>
        </w:rPr>
        <w:t>Undoing Changes</w:t>
      </w:r>
    </w:p>
    <w:p w:rsidR="0004517A" w:rsidRDefault="0004517A" w:rsidP="0004517A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git</w:t>
      </w:r>
      <w:proofErr w:type="spellEnd"/>
      <w:proofErr w:type="gramEnd"/>
      <w:r>
        <w:rPr>
          <w:lang w:eastAsia="en-IN"/>
        </w:rPr>
        <w:t xml:space="preserve"> reset --soft HEAD~1</w:t>
      </w:r>
    </w:p>
    <w:p w:rsidR="0004517A" w:rsidRPr="00280871" w:rsidRDefault="0004517A" w:rsidP="0004517A">
      <w:pPr>
        <w:rPr>
          <w:lang w:eastAsia="en-IN"/>
        </w:rPr>
      </w:pPr>
      <w:proofErr w:type="spellStart"/>
      <w:proofErr w:type="gramStart"/>
      <w:r w:rsidRPr="00280871">
        <w:rPr>
          <w:lang w:eastAsia="en-IN"/>
        </w:rPr>
        <w:t>git</w:t>
      </w:r>
      <w:proofErr w:type="spellEnd"/>
      <w:proofErr w:type="gramEnd"/>
      <w:r w:rsidRPr="00280871">
        <w:rPr>
          <w:lang w:eastAsia="en-IN"/>
        </w:rPr>
        <w:t xml:space="preserve"> reset --hard HEAD~1</w:t>
      </w:r>
    </w:p>
    <w:p w:rsidR="0004517A" w:rsidRDefault="0004517A" w:rsidP="0004517A">
      <w:proofErr w:type="spellStart"/>
      <w:proofErr w:type="gramStart"/>
      <w:r w:rsidRPr="00280871">
        <w:rPr>
          <w:lang w:eastAsia="en-IN"/>
        </w:rPr>
        <w:t>git</w:t>
      </w:r>
      <w:proofErr w:type="spellEnd"/>
      <w:proofErr w:type="gramEnd"/>
      <w:r w:rsidRPr="00280871">
        <w:rPr>
          <w:lang w:eastAsia="en-IN"/>
        </w:rPr>
        <w:t xml:space="preserve"> revert &lt;commit-hash</w:t>
      </w:r>
    </w:p>
    <w:sectPr w:rsidR="000451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4517A"/>
    <w:rsid w:val="0006063C"/>
    <w:rsid w:val="0015074B"/>
    <w:rsid w:val="00192E27"/>
    <w:rsid w:val="001C3EE3"/>
    <w:rsid w:val="0029639D"/>
    <w:rsid w:val="00326F90"/>
    <w:rsid w:val="009A280D"/>
    <w:rsid w:val="00AA1D8D"/>
    <w:rsid w:val="00B47730"/>
    <w:rsid w:val="00CB0664"/>
    <w:rsid w:val="00D113D2"/>
    <w:rsid w:val="00E35664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C9EA30-184F-4AE4-833A-64E5EDB3C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Windows User</cp:lastModifiedBy>
  <cp:revision>2</cp:revision>
  <dcterms:created xsi:type="dcterms:W3CDTF">2025-03-10T10:17:00Z</dcterms:created>
  <dcterms:modified xsi:type="dcterms:W3CDTF">2025-03-10T10:17:00Z</dcterms:modified>
</cp:coreProperties>
</file>